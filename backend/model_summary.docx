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params</w:t>
            </w:r>
          </w:p>
        </w:tc>
        <w:tc>
          <w:tcPr>
            <w:tcW w:type="dxa" w:w="1728"/>
          </w:tcPr>
          <w:p>
            <w:r>
              <w:t>module</w:t>
            </w:r>
          </w:p>
        </w:tc>
        <w:tc>
          <w:tcPr>
            <w:tcW w:type="dxa" w:w="1728"/>
          </w:tcPr>
          <w:p>
            <w:r>
              <w:t>arguments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464</w:t>
            </w:r>
          </w:p>
        </w:tc>
        <w:tc>
          <w:tcPr>
            <w:tcW w:type="dxa" w:w="1728"/>
          </w:tcPr>
          <w:p>
            <w:r>
              <w:t>ultralytics.nn.modules.conv.Conv</w:t>
            </w:r>
          </w:p>
        </w:tc>
        <w:tc>
          <w:tcPr>
            <w:tcW w:type="dxa" w:w="1728"/>
          </w:tcPr>
          <w:p>
            <w:r>
              <w:t>[3, 16, 3, 2]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4672</w:t>
            </w:r>
          </w:p>
        </w:tc>
        <w:tc>
          <w:tcPr>
            <w:tcW w:type="dxa" w:w="1728"/>
          </w:tcPr>
          <w:p>
            <w:r>
              <w:t>ultralytics.nn.modules.conv.Conv</w:t>
            </w:r>
          </w:p>
        </w:tc>
        <w:tc>
          <w:tcPr>
            <w:tcW w:type="dxa" w:w="1728"/>
          </w:tcPr>
          <w:p>
            <w:r>
              <w:t>[16, 32, 3, 2]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7360</w:t>
            </w:r>
          </w:p>
        </w:tc>
        <w:tc>
          <w:tcPr>
            <w:tcW w:type="dxa" w:w="1728"/>
          </w:tcPr>
          <w:p>
            <w:r>
              <w:t>ultralytics.nn.modules.block.C2f</w:t>
            </w:r>
          </w:p>
        </w:tc>
        <w:tc>
          <w:tcPr>
            <w:tcW w:type="dxa" w:w="1728"/>
          </w:tcPr>
          <w:p>
            <w:r>
              <w:t>[32, 32, 1, True]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18560</w:t>
            </w:r>
          </w:p>
        </w:tc>
        <w:tc>
          <w:tcPr>
            <w:tcW w:type="dxa" w:w="1728"/>
          </w:tcPr>
          <w:p>
            <w:r>
              <w:t>ultralytics.nn.modules.conv.Conv</w:t>
            </w:r>
          </w:p>
        </w:tc>
        <w:tc>
          <w:tcPr>
            <w:tcW w:type="dxa" w:w="1728"/>
          </w:tcPr>
          <w:p>
            <w:r>
              <w:t>[32, 64, 3, 2]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49664</w:t>
            </w:r>
          </w:p>
        </w:tc>
        <w:tc>
          <w:tcPr>
            <w:tcW w:type="dxa" w:w="1728"/>
          </w:tcPr>
          <w:p>
            <w:r>
              <w:t>ultralytics.nn.modules.block.C2f</w:t>
            </w:r>
          </w:p>
        </w:tc>
        <w:tc>
          <w:tcPr>
            <w:tcW w:type="dxa" w:w="1728"/>
          </w:tcPr>
          <w:p>
            <w:r>
              <w:t>[64, 64, 2, True]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73984</w:t>
            </w:r>
          </w:p>
        </w:tc>
        <w:tc>
          <w:tcPr>
            <w:tcW w:type="dxa" w:w="1728"/>
          </w:tcPr>
          <w:p>
            <w:r>
              <w:t>ultralytics.nn.modules.conv.Conv</w:t>
            </w:r>
          </w:p>
        </w:tc>
        <w:tc>
          <w:tcPr>
            <w:tcW w:type="dxa" w:w="1728"/>
          </w:tcPr>
          <w:p>
            <w:r>
              <w:t>[64, 128, 3, 2]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197632</w:t>
            </w:r>
          </w:p>
        </w:tc>
        <w:tc>
          <w:tcPr>
            <w:tcW w:type="dxa" w:w="1728"/>
          </w:tcPr>
          <w:p>
            <w:r>
              <w:t>ultralytics.nn.modules.block.C2f</w:t>
            </w:r>
          </w:p>
        </w:tc>
        <w:tc>
          <w:tcPr>
            <w:tcW w:type="dxa" w:w="1728"/>
          </w:tcPr>
          <w:p>
            <w:r>
              <w:t>[128, 128, 2, True]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295424</w:t>
            </w:r>
          </w:p>
        </w:tc>
        <w:tc>
          <w:tcPr>
            <w:tcW w:type="dxa" w:w="1728"/>
          </w:tcPr>
          <w:p>
            <w:r>
              <w:t>ultralytics.nn.modules.conv.Conv</w:t>
            </w:r>
          </w:p>
        </w:tc>
        <w:tc>
          <w:tcPr>
            <w:tcW w:type="dxa" w:w="1728"/>
          </w:tcPr>
          <w:p>
            <w:r>
              <w:t>[128, 256, 3, 2]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460288</w:t>
            </w:r>
          </w:p>
        </w:tc>
        <w:tc>
          <w:tcPr>
            <w:tcW w:type="dxa" w:w="1728"/>
          </w:tcPr>
          <w:p>
            <w:r>
              <w:t>ultralytics.nn.modules.block.C2f</w:t>
            </w:r>
          </w:p>
        </w:tc>
        <w:tc>
          <w:tcPr>
            <w:tcW w:type="dxa" w:w="1728"/>
          </w:tcPr>
          <w:p>
            <w:r>
              <w:t>[256, 256, 1, True]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164608</w:t>
            </w:r>
          </w:p>
        </w:tc>
        <w:tc>
          <w:tcPr>
            <w:tcW w:type="dxa" w:w="1728"/>
          </w:tcPr>
          <w:p>
            <w:r>
              <w:t>ultralytics.nn.modules.block.SPPF</w:t>
            </w:r>
          </w:p>
        </w:tc>
        <w:tc>
          <w:tcPr>
            <w:tcW w:type="dxa" w:w="1728"/>
          </w:tcPr>
          <w:p>
            <w:r>
              <w:t>[256, 256, 5]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torch.nn.modules.upsampling.Upsample</w:t>
            </w:r>
          </w:p>
        </w:tc>
        <w:tc>
          <w:tcPr>
            <w:tcW w:type="dxa" w:w="1728"/>
          </w:tcPr>
          <w:p>
            <w:r>
              <w:t>[None, 2, 'nearest']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[-1,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ultralytics.nn.modules.conv.Concat [1]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148224</w:t>
            </w:r>
          </w:p>
        </w:tc>
        <w:tc>
          <w:tcPr>
            <w:tcW w:type="dxa" w:w="1728"/>
          </w:tcPr>
          <w:p>
            <w:r>
              <w:t>ultralytics.nn.modules.block.C2f</w:t>
            </w:r>
          </w:p>
        </w:tc>
        <w:tc>
          <w:tcPr>
            <w:tcW w:type="dxa" w:w="1728"/>
          </w:tcPr>
          <w:p>
            <w:r>
              <w:t>[384, 128, 1]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torch.nn.modules.upsampling.Upsample</w:t>
            </w:r>
          </w:p>
        </w:tc>
        <w:tc>
          <w:tcPr>
            <w:tcW w:type="dxa" w:w="1728"/>
          </w:tcPr>
          <w:p>
            <w:r>
              <w:t>[None, 2, 'nearest']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[-1,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ultralytics.nn.modules.conv.Concat [1]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37248</w:t>
            </w:r>
          </w:p>
        </w:tc>
        <w:tc>
          <w:tcPr>
            <w:tcW w:type="dxa" w:w="1728"/>
          </w:tcPr>
          <w:p>
            <w:r>
              <w:t>ultralytics.nn.modules.block.C2f</w:t>
            </w:r>
          </w:p>
        </w:tc>
        <w:tc>
          <w:tcPr>
            <w:tcW w:type="dxa" w:w="1728"/>
          </w:tcPr>
          <w:p>
            <w:r>
              <w:t>[192, 64, 1]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36992</w:t>
            </w:r>
          </w:p>
        </w:tc>
        <w:tc>
          <w:tcPr>
            <w:tcW w:type="dxa" w:w="1728"/>
          </w:tcPr>
          <w:p>
            <w:r>
              <w:t>ultralytics.nn.modules.conv.Conv</w:t>
            </w:r>
          </w:p>
        </w:tc>
        <w:tc>
          <w:tcPr>
            <w:tcW w:type="dxa" w:w="1728"/>
          </w:tcPr>
          <w:p>
            <w:r>
              <w:t>[64, 64, 3, 2]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[-1,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ultralytics.nn.modules.conv.Concat [1]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123648</w:t>
            </w:r>
          </w:p>
        </w:tc>
        <w:tc>
          <w:tcPr>
            <w:tcW w:type="dxa" w:w="1728"/>
          </w:tcPr>
          <w:p>
            <w:r>
              <w:t>ultralytics.nn.modules.block.C2f</w:t>
            </w:r>
          </w:p>
        </w:tc>
        <w:tc>
          <w:tcPr>
            <w:tcW w:type="dxa" w:w="1728"/>
          </w:tcPr>
          <w:p>
            <w:r>
              <w:t>[192, 128, 1]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>
              <w:t>147712</w:t>
            </w:r>
          </w:p>
        </w:tc>
        <w:tc>
          <w:tcPr>
            <w:tcW w:type="dxa" w:w="1728"/>
          </w:tcPr>
          <w:p>
            <w:r>
              <w:t>ultralytics.nn.modules.conv.Conv</w:t>
            </w:r>
          </w:p>
        </w:tc>
        <w:tc>
          <w:tcPr>
            <w:tcW w:type="dxa" w:w="1728"/>
          </w:tcPr>
          <w:p>
            <w:r>
              <w:t>[128, 128, 3, 2]</w:t>
            </w:r>
          </w:p>
        </w:tc>
      </w:tr>
    </w:tbl>
    <w:p>
      <w:r>
        <w:br/>
        <w:t>Model summary: 225 layers, 3014748 parameters, 3014732 gradients, 8.2 GFLOPs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